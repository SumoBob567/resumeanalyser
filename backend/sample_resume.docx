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John Doe - Resume</w:t>
      </w:r>
    </w:p>
    <w:p>
      <w:pPr>
        <w:pStyle w:val="Heading2"/>
      </w:pPr>
      <w:r>
        <w:t>Summary</w:t>
      </w:r>
    </w:p>
    <w:p>
      <w:r>
        <w:t>Motivated software engineer with experience in Java and Machine Learning. Interested in applying data analysis and AI techniques to solve real-world problems.</w:t>
      </w:r>
    </w:p>
    <w:p>
      <w:pPr>
        <w:pStyle w:val="Heading2"/>
      </w:pPr>
      <w:r>
        <w:t>Skills</w:t>
      </w:r>
    </w:p>
    <w:p>
      <w:r>
        <w:t>Programming Languages: Java, Python</w:t>
      </w:r>
    </w:p>
    <w:p>
      <w:r>
        <w:t>Databases: SQL, MySQL</w:t>
      </w:r>
    </w:p>
    <w:p>
      <w:r>
        <w:t>Technologies: Git, Linux, Docker</w:t>
      </w:r>
    </w:p>
    <w:p>
      <w:r>
        <w:t>Machine Learning: TensorFlow, Scikit-learn</w:t>
      </w:r>
    </w:p>
    <w:p>
      <w:pPr>
        <w:pStyle w:val="Heading2"/>
      </w:pPr>
      <w:r>
        <w:t>Experience</w:t>
      </w:r>
    </w:p>
    <w:p>
      <w:r>
        <w:t>Software Engineering Intern at TechCorp (2024) - Developed backend systems and collaborated with data scientists to deploy ML models.</w:t>
      </w:r>
    </w:p>
    <w:p>
      <w:pPr>
        <w:pStyle w:val="Heading2"/>
      </w:pPr>
      <w:r>
        <w:t>Education</w:t>
      </w:r>
    </w:p>
    <w:p>
      <w:r>
        <w:t>B.Sc. Computer Science, XYZ University, Expected 2026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